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  <w:rtl w:val="0"/>
        </w:rPr>
        <w:t>Experiment No. 8: Binary Search Tree Operations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Aim :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 xml:space="preserve">Implementation of Binary Search Tree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ADT using Linked List.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Objective: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1) Understand how to implement a BST using a predefined BST ADT. 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2) Understand the method of counting the number of nodes of a binary tree.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Theory: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A binary tree is a finite set of elements that is either empty or partitioned into disjoint subsets. In other words node in a binary tree has at most two children and each child node is referred as left or right child.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Traversals in tree can be in one of the three ways : preorder, postorder, inorder.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u w:val="single"/>
          <w:rtl w:val="0"/>
        </w:rPr>
        <w:t>Preorder Traversal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Here the following strategy is followed in sequence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 the root node R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Traverse the left subtree of R</w:t>
      </w:r>
    </w:p>
    <w:p>
      <w:pPr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Traverse the right sub tree of R</w:t>
      </w:r>
    </w:p>
    <w:p>
      <w:pPr>
        <w:spacing w:line="360" w:lineRule="auto"/>
        <w:ind w:left="36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                        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246697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                           </w:t>
      </w:r>
    </w:p>
    <w:tbl>
      <w:tblPr>
        <w:tblStyle w:val="13"/>
        <w:tblW w:w="9134" w:type="dxa"/>
        <w:tblInd w:w="-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544"/>
        <w:gridCol w:w="159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  <w:rtl w:val="0"/>
              </w:rPr>
              <w:t>Output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Visit Root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A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Traverse left sub tree – step to B then 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ABD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8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Traverse right sub tree – step to 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ABDG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2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As left subtree is over. Visit root , which is already visited so go for right subtree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ABDGC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Traverse the left subtree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ABDGCEH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Traverse the right sub tree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ABDGCEHIF</w:t>
            </w:r>
          </w:p>
        </w:tc>
      </w:tr>
    </w:tbl>
    <w:p>
      <w:pPr>
        <w:spacing w:line="360" w:lineRule="auto"/>
        <w:ind w:left="36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u w:val="single"/>
          <w:rtl w:val="0"/>
        </w:rPr>
        <w:t>Inorder Traversal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Here the following strategy is followed in sequence</w:t>
      </w:r>
    </w:p>
    <w:p>
      <w:pPr>
        <w:numPr>
          <w:ilvl w:val="0"/>
          <w:numId w:val="2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Traverse the left subtree of R </w:t>
      </w:r>
    </w:p>
    <w:p>
      <w:pPr>
        <w:numPr>
          <w:ilvl w:val="0"/>
          <w:numId w:val="2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 the root node R</w:t>
      </w:r>
    </w:p>
    <w:p>
      <w:pPr>
        <w:numPr>
          <w:ilvl w:val="0"/>
          <w:numId w:val="2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Traverse the right sub tree of R       </w:t>
      </w:r>
    </w:p>
    <w:tbl>
      <w:tblPr>
        <w:tblStyle w:val="14"/>
        <w:tblW w:w="8290" w:type="dxa"/>
        <w:tblInd w:w="-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660"/>
        <w:gridCol w:w="16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  <w:rtl w:val="0"/>
              </w:rPr>
              <w:t>Output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Start with root and  traverse left sub tree from A-B-D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D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As D doesn’t have left child visit D and go for right subtree of D which is G so visit this.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DG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Backtrack to D and then to B and visit it.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DGB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Backtract  to A and visit 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DGBA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Start with right sub tree from C-E-H and visit 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DGBAH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Now traverse through parent of H which is E and then 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DGBAHEI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Backtrack to C and visit it and then right subtree of E which is F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DGBAHEICF</w:t>
            </w:r>
          </w:p>
        </w:tc>
      </w:tr>
    </w:tbl>
    <w:p>
      <w:pPr>
        <w:spacing w:line="360" w:lineRule="auto"/>
        <w:ind w:left="108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          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u w:val="single"/>
          <w:rtl w:val="0"/>
        </w:rPr>
        <w:t>Postorder Traversal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Here the following strategy is followed in sequence</w:t>
      </w:r>
    </w:p>
    <w:p>
      <w:pPr>
        <w:numPr>
          <w:ilvl w:val="0"/>
          <w:numId w:val="3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Traverse the left subtree of R </w:t>
      </w:r>
    </w:p>
    <w:p>
      <w:pPr>
        <w:numPr>
          <w:ilvl w:val="0"/>
          <w:numId w:val="3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Traverse the right sub tree of R</w:t>
      </w:r>
    </w:p>
    <w:p>
      <w:pPr>
        <w:numPr>
          <w:ilvl w:val="0"/>
          <w:numId w:val="3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Visit the root node R          </w:t>
      </w:r>
    </w:p>
    <w:tbl>
      <w:tblPr>
        <w:tblStyle w:val="15"/>
        <w:tblW w:w="8290" w:type="dxa"/>
        <w:tblInd w:w="-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660"/>
        <w:gridCol w:w="163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A"/>
                <w:sz w:val="24"/>
                <w:szCs w:val="24"/>
                <w:rtl w:val="0"/>
              </w:rPr>
              <w:t>Output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Start with left sub tree from A-B-D and then traverse right sub tree to get 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G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 xml:space="preserve">Now Backtrack to D and visit it  then to B and visit it. 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GD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Now as the left sub tree is over go for right sub tree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GDB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In right sub tree start with leftmost child to visit H followed by 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GDBHI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 xml:space="preserve">Visit its root as E and then go for right sibling of C as F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GDBHIEF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Traverse its root as 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GDBHIEFC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Finally a root of tree as 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rtl w:val="0"/>
              </w:rPr>
              <w:t>GDBHIEFCA</w: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             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Algorithm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Algorithm: PREORDER(ROOT)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Input : Root is a pointer to root node of binary tree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Output : Visiting all the nodes in preorder fashion.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Description : Linked structure of binary tree</w:t>
      </w:r>
    </w:p>
    <w:p>
      <w:pPr>
        <w:numPr>
          <w:ilvl w:val="0"/>
          <w:numId w:val="4"/>
        </w:numPr>
        <w:spacing w:line="360" w:lineRule="auto"/>
        <w:ind w:left="1080" w:hanging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ptr=ROOT</w:t>
      </w:r>
    </w:p>
    <w:p>
      <w:pPr>
        <w:numPr>
          <w:ilvl w:val="0"/>
          <w:numId w:val="4"/>
        </w:numPr>
        <w:spacing w:line="360" w:lineRule="auto"/>
        <w:ind w:left="1080" w:hanging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if ptr!=NULL then</w:t>
      </w:r>
    </w:p>
    <w:p>
      <w:pPr>
        <w:spacing w:line="360" w:lineRule="auto"/>
        <w:ind w:left="108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visit(ptr)</w:t>
      </w:r>
    </w:p>
    <w:p>
      <w:pPr>
        <w:spacing w:line="360" w:lineRule="auto"/>
        <w:ind w:left="108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PREORDER(LSON(ptr))\</w:t>
      </w:r>
    </w:p>
    <w:p>
      <w:pPr>
        <w:spacing w:line="360" w:lineRule="auto"/>
        <w:ind w:left="108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PREORDER(RSON(ptr))</w:t>
      </w:r>
    </w:p>
    <w:p>
      <w:pPr>
        <w:spacing w:line="360" w:lineRule="auto"/>
        <w:ind w:left="108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End if </w:t>
      </w:r>
    </w:p>
    <w:p>
      <w:pPr>
        <w:numPr>
          <w:ilvl w:val="0"/>
          <w:numId w:val="4"/>
        </w:numPr>
        <w:spacing w:line="360" w:lineRule="auto"/>
        <w:ind w:left="1080" w:hanging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Stop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Algorithm: INORDER(ROOT)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Input : Root is a pointer to root node of binary tree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Output : Visiting all the nodes in inorder fashion.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Description : Linked structure of binary tree</w:t>
      </w:r>
    </w:p>
    <w:p>
      <w:pPr>
        <w:numPr>
          <w:ilvl w:val="0"/>
          <w:numId w:val="5"/>
        </w:numPr>
        <w:spacing w:line="360" w:lineRule="auto"/>
        <w:ind w:left="180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ptr=ROOT</w:t>
      </w:r>
    </w:p>
    <w:p>
      <w:pPr>
        <w:numPr>
          <w:ilvl w:val="0"/>
          <w:numId w:val="5"/>
        </w:numPr>
        <w:spacing w:line="360" w:lineRule="auto"/>
        <w:ind w:left="180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if ptr!=NULL then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INORDER (LSON(ptr))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visit(ptr)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INORDER (RSON(ptr))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End if </w:t>
      </w:r>
    </w:p>
    <w:p>
      <w:pPr>
        <w:numPr>
          <w:ilvl w:val="0"/>
          <w:numId w:val="5"/>
        </w:numPr>
        <w:spacing w:line="360" w:lineRule="auto"/>
        <w:ind w:left="180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Stop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Algorithm: POSTORDER(ROOT)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Input : Root is a pointer to root node of binary tree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Output : Visiting all the nodes in postorder fashion.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Description : Linked structure of binary tree</w:t>
      </w:r>
    </w:p>
    <w:p>
      <w:pPr>
        <w:numPr>
          <w:ilvl w:val="0"/>
          <w:numId w:val="6"/>
        </w:numPr>
        <w:spacing w:line="360" w:lineRule="auto"/>
        <w:ind w:left="180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ptr=ROOT</w:t>
      </w:r>
    </w:p>
    <w:p>
      <w:pPr>
        <w:numPr>
          <w:ilvl w:val="0"/>
          <w:numId w:val="6"/>
        </w:numPr>
        <w:spacing w:line="360" w:lineRule="auto"/>
        <w:ind w:left="180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if ptr!=NULL then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PREORDER(LSON(ptr))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PREORDER(RSON(ptr)) 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visit(ptr)</w:t>
      </w:r>
    </w:p>
    <w:p>
      <w:pPr>
        <w:spacing w:line="360" w:lineRule="auto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End if </w:t>
      </w:r>
    </w:p>
    <w:p>
      <w:pPr>
        <w:numPr>
          <w:ilvl w:val="0"/>
          <w:numId w:val="6"/>
        </w:numPr>
        <w:spacing w:line="360" w:lineRule="auto"/>
        <w:ind w:left="180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Stop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Code: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#include &lt;stdio.h&gt;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#include &lt;stdlib.h&gt;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struct node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int data;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struct node *leftChild, *rightChild;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};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struct node *root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struct node *newNode(int item){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struct node *temp = (struct node *)malloc(sizeof(struct node));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temp-&gt;data = item;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temp-&gt;leftChild = temp-&gt;rightChild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return temp;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void insert(int data){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struct node *tempNode = (struct node*) malloc(sizeof(struct node));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struct node *current;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struct node *parent;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tempNode-&gt;data = data;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tempNode-&gt;leftChild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tempNode-&gt;rightChild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//if tree is empty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if(root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root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}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current = root;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parent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while(1)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parent = 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//go to left of the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if(data &lt; parent-&gt;data)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//insert to the left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   parent-&gt;leftChild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}//go to right of the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//insert to the right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   parent-&gt;rightChild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struct node* search(int data){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struct node *current = root;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printf("\n\nVisiting elements: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while(current-&gt;data != 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if(current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printf("%d ",current-&gt;data);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//go to left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if(current-&gt;data &gt; 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}//else go to right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//not found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   return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return 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// Inorder Traversal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void inorder(struct node *root){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if (root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inorder(root-&gt;leftChild);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printf("%d -&gt; ", root-&gt;data);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inorder(root-&gt;rightChild);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// Preorder Traversal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void preorder(struct node *root){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if (root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printf("%d -&gt; ", root-&gt;data);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preorder(root-&gt;leftChild);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preorder(root-&gt;rightChild);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// Postorder Traversal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void postorder(struct node *root){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if (root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printf("%d -&gt; ", root-&gt;data);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postorder(root-&gt;leftChild);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postorder(root-&gt;rightChild);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int main(){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insert(10);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insert(14);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insert(19);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insert(26);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insert(27);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insert(31);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insert(33);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insert(35);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insert(42);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insert(44);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printf("Insertion done\n");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printf("\nPreorder Traversal: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preorder(root);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printf("\nInorder Traversal: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inorder(root);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printf("\nPostorder Traversal: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postorder(root);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struct node* k;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k = search(35);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if(k != NULL)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printf("\nElement %d found", k-&gt;data);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else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   printf("\nElement not found");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 xml:space="preserve">   return 0;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  <w:rtl w:val="0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Output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: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114300" distB="114300" distL="114300" distR="114300">
            <wp:extent cx="59436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 xml:space="preserve">Conclusion: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Binary trees have many applications in computer science, including data storage and retrieval, expression evaluation, network routing, and game AI.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80" w:hanging="72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195C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2023-10-12T23:14:45Z</dcterms:created>
  <dc:creator>admin</dc:creator>
  <cp:lastModifiedBy>admin</cp:lastModifiedBy>
  <dcterms:modified xsi:type="dcterms:W3CDTF">2023-10-12T23:15:24Z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0E0F14502C074F26A0C77D92D8887B40_13</vt:lpwstr>
  </property>
</Properties>
</file>